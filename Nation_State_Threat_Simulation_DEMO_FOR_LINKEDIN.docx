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Nation-State Cyber Threat Simulation (Demo Preview)</w:t>
      </w:r>
    </w:p>
    <w:p>
      <w:pPr>
        <w:jc w:val="center"/>
      </w:pPr>
      <w:r>
        <w:rPr>
          <w:b/>
          <w:i w:val="0"/>
        </w:rPr>
        <w:t>By Piyush Goyel</w:t>
      </w:r>
    </w:p>
    <w:p>
      <w:pPr>
        <w:jc w:val="center"/>
      </w:pPr>
      <w:r>
        <w:rPr>
          <w:b w:val="0"/>
          <w:i/>
        </w:rPr>
        <w:t>Cybersecurity Specialist | MERN Stack Developer | Offensive Security Enthusiast</w:t>
      </w:r>
    </w:p>
    <w:p>
      <w:r>
        <w:br w:type="page"/>
      </w:r>
    </w:p>
    <w:p>
      <w:pPr>
        <w:pStyle w:val="Heading1"/>
      </w:pPr>
      <w:r>
        <w:t>Introduction</w:t>
      </w:r>
    </w:p>
    <w:p>
      <w:r>
        <w:rPr>
          <w:b w:val="0"/>
          <w:i w:val="0"/>
        </w:rPr>
        <w:t>This document provides a preview into a comprehensive 240+ page Nation-State Threat Simulation Report. It covers the simulation of sophisticated cyberattacks against Android devices, web applications, Windows/Linux systems, and network infrastructures. The report features real-world techniques, screenshots, payload executions, and red vs blue team strategies.</w:t>
      </w:r>
    </w:p>
    <w:p>
      <w:pPr>
        <w:pStyle w:val="Heading1"/>
      </w:pPr>
      <w:r>
        <w:t>Technologies and Tools Used</w:t>
      </w:r>
    </w:p>
    <w:p>
      <w:r>
        <w:t>- Metasploit Framework (Payloads and Exploitation)</w:t>
      </w:r>
    </w:p>
    <w:p>
      <w:r>
        <w:t>- SQLMap (Automated SQL Injection Testing)</w:t>
      </w:r>
    </w:p>
    <w:p>
      <w:r>
        <w:t>- John the Ripper (Password Cracking)</w:t>
      </w:r>
    </w:p>
    <w:p>
      <w:r>
        <w:t>- Hydra (Brute Force Attack Automation)</w:t>
      </w:r>
    </w:p>
    <w:p>
      <w:r>
        <w:t>- Bettercap (MITM Attack Toolkit)</w:t>
      </w:r>
    </w:p>
    <w:p>
      <w:r>
        <w:t>- Wireshark (Network Traffic Analysis)</w:t>
      </w:r>
    </w:p>
    <w:p>
      <w:r>
        <w:t>- Suricata and Wazuh (Threat Detection and SIEM)</w:t>
      </w:r>
    </w:p>
    <w:p>
      <w:pPr>
        <w:pStyle w:val="Heading1"/>
      </w:pPr>
      <w:r>
        <w:t>Attack Scenarios Simulated</w:t>
      </w:r>
    </w:p>
    <w:p>
      <w:r>
        <w:t>• Android Remote Payload Deployment and Shell Access</w:t>
      </w:r>
    </w:p>
    <w:p>
      <w:r>
        <w:t>• SQL Injection on E-commerce and Education Portals</w:t>
      </w:r>
    </w:p>
    <w:p>
      <w:r>
        <w:t>• Windows/Linux Password Dumping and Cracking</w:t>
      </w:r>
    </w:p>
    <w:p>
      <w:r>
        <w:t>• ARP Spoofing, SSL Stripping, and Session Hijacking</w:t>
      </w:r>
    </w:p>
    <w:p>
      <w:r>
        <w:t>• Social Engineering Attacks (Phishing Campaigns)</w:t>
      </w:r>
    </w:p>
    <w:p>
      <w:pPr>
        <w:pStyle w:val="Heading1"/>
      </w:pPr>
      <w:r>
        <w:t>Defense and Monitoring Setup</w:t>
      </w:r>
    </w:p>
    <w:p>
      <w:r>
        <w:t>- Suricata custom rules for SQLi detection</w:t>
      </w:r>
    </w:p>
    <w:p>
      <w:r>
        <w:t>- Wazuh monitoring for unauthorized access attempts</w:t>
      </w:r>
    </w:p>
    <w:p>
      <w:r>
        <w:t>- Kibana dashboards for real-time attack visualization</w:t>
      </w:r>
    </w:p>
    <w:p>
      <w:pPr>
        <w:pStyle w:val="Heading1"/>
      </w:pPr>
      <w:r>
        <w:t>Sample Attack Visuals</w:t>
      </w:r>
    </w:p>
    <w:p>
      <w:r>
        <w:rPr>
          <w:b w:val="0"/>
          <w:i w:val="0"/>
        </w:rPr>
        <w:t>[Screenshot Placeholder] - SQL Injection database dump</w:t>
      </w:r>
    </w:p>
    <w:p>
      <w:r>
        <w:rPr>
          <w:b w:val="0"/>
          <w:i w:val="0"/>
        </w:rPr>
        <w:t>[Screenshot Placeholder] - Successful Android payload session</w:t>
      </w:r>
    </w:p>
    <w:p>
      <w:r>
        <w:rPr>
          <w:b w:val="0"/>
          <w:i w:val="0"/>
        </w:rPr>
        <w:t>[Screenshot Placeholder] - Wireshark ARP Spoof capture</w:t>
      </w:r>
    </w:p>
    <w:p/>
    <w:p>
      <w:pPr>
        <w:pStyle w:val="Heading1"/>
      </w:pPr>
      <w:r>
        <w:t>Explore the Full Report!</w:t>
      </w:r>
    </w:p>
    <w:p>
      <w:pPr>
        <w:jc w:val="center"/>
      </w:pPr>
      <w:r>
        <w:rPr>
          <w:b w:val="0"/>
          <w:i w:val="0"/>
        </w:rPr>
        <w:t>Curious to explore real payload sessions, screenshots, full attack logs, and blue team defenses?</w:t>
      </w:r>
    </w:p>
    <w:p>
      <w:pPr>
        <w:jc w:val="center"/>
      </w:pPr>
      <w:r>
        <w:rPr>
          <w:b w:val="0"/>
          <w:i/>
        </w:rPr>
        <w:t>👉 Access the complete 240+ page Nation-State Threat Simulation Report here: [Insert GitHub/Drive Link]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